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DBEE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b/>
          <w:sz w:val="24"/>
          <w:szCs w:val="24"/>
        </w:rPr>
        <w:t>Prathyusha Rachamadugu</w:t>
      </w:r>
    </w:p>
    <w:p w14:paraId="084DED9D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i/>
          <w:sz w:val="24"/>
          <w:szCs w:val="24"/>
        </w:rPr>
        <w:t>AI / Software Development Enthusiast</w:t>
      </w:r>
    </w:p>
    <w:p w14:paraId="30A163B2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Segoe UI Emoji" w:hAnsi="Segoe UI Emoji" w:cs="Segoe UI Emoji"/>
          <w:sz w:val="24"/>
          <w:szCs w:val="24"/>
        </w:rPr>
        <w:t>📍</w:t>
      </w:r>
      <w:r w:rsidRPr="00FB56CB">
        <w:rPr>
          <w:rFonts w:ascii="Times New Roman" w:hAnsi="Times New Roman" w:cs="Times New Roman"/>
          <w:sz w:val="24"/>
          <w:szCs w:val="24"/>
        </w:rPr>
        <w:t xml:space="preserve"> Tampa, FL | </w:t>
      </w:r>
      <w:r w:rsidRPr="00FB56CB">
        <w:rPr>
          <w:rFonts w:ascii="Segoe UI Emoji" w:hAnsi="Segoe UI Emoji" w:cs="Segoe UI Emoji"/>
          <w:sz w:val="24"/>
          <w:szCs w:val="24"/>
        </w:rPr>
        <w:t>📞</w:t>
      </w:r>
      <w:r w:rsidRPr="00FB56CB">
        <w:rPr>
          <w:rFonts w:ascii="Times New Roman" w:hAnsi="Times New Roman" w:cs="Times New Roman"/>
          <w:sz w:val="24"/>
          <w:szCs w:val="24"/>
        </w:rPr>
        <w:t xml:space="preserve"> (551) 998-4308 | </w:t>
      </w:r>
      <w:r w:rsidRPr="00FB56CB">
        <w:rPr>
          <w:rFonts w:ascii="Segoe UI Emoji" w:hAnsi="Segoe UI Emoji" w:cs="Segoe UI Emoji"/>
          <w:sz w:val="24"/>
          <w:szCs w:val="24"/>
        </w:rPr>
        <w:t>✉</w:t>
      </w:r>
      <w:r w:rsidRPr="00FB56CB">
        <w:rPr>
          <w:rFonts w:ascii="Segoe UI Emoji" w:hAnsi="Segoe UI Emoji" w:cs="Segoe UI Emoji"/>
          <w:sz w:val="24"/>
          <w:szCs w:val="24"/>
        </w:rPr>
        <w:t>️</w:t>
      </w:r>
      <w:r w:rsidRPr="00FB56CB">
        <w:rPr>
          <w:rFonts w:ascii="Times New Roman" w:hAnsi="Times New Roman" w:cs="Times New Roman"/>
          <w:sz w:val="24"/>
          <w:szCs w:val="24"/>
        </w:rPr>
        <w:t xml:space="preserve"> raoprathyusha08@gmail.com</w:t>
      </w:r>
    </w:p>
    <w:p w14:paraId="3A7A7E54" w14:textId="77777777" w:rsidR="00EA000A" w:rsidRPr="00FB56CB" w:rsidRDefault="00EA000A">
      <w:pPr>
        <w:rPr>
          <w:rFonts w:ascii="Times New Roman" w:hAnsi="Times New Roman" w:cs="Times New Roman"/>
          <w:sz w:val="24"/>
          <w:szCs w:val="24"/>
        </w:rPr>
      </w:pPr>
    </w:p>
    <w:p w14:paraId="084D2E1E" w14:textId="77777777" w:rsidR="00EA000A" w:rsidRPr="00FB56CB" w:rsidRDefault="00CC462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OBJECTIVE</w:t>
      </w:r>
    </w:p>
    <w:p w14:paraId="13EEE0F6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Motivated Computer Science professional eager to apply programming expertise and AI knowledge to design and implement intelligent, automated solutions. Skilled in rapid prototyping, cross-functional collaboration, and translating business needs into technical workflows that improve efficiency and user experience.</w:t>
      </w:r>
    </w:p>
    <w:p w14:paraId="4E38E959" w14:textId="77777777" w:rsidR="00EA000A" w:rsidRPr="00FB56CB" w:rsidRDefault="00CC462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EDUCATION</w:t>
      </w:r>
    </w:p>
    <w:p w14:paraId="785CED12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b/>
          <w:bCs/>
          <w:sz w:val="24"/>
          <w:szCs w:val="24"/>
        </w:rPr>
        <w:t>Master of Science in Computer Science</w:t>
      </w:r>
      <w:r w:rsidRPr="00FB56CB">
        <w:rPr>
          <w:rFonts w:ascii="Times New Roman" w:hAnsi="Times New Roman" w:cs="Times New Roman"/>
          <w:sz w:val="24"/>
          <w:szCs w:val="24"/>
        </w:rPr>
        <w:br/>
        <w:t>Saint Leo University — Expected Dec 2025</w:t>
      </w:r>
      <w:r w:rsidRPr="00FB56CB">
        <w:rPr>
          <w:rFonts w:ascii="Times New Roman" w:hAnsi="Times New Roman" w:cs="Times New Roman"/>
          <w:sz w:val="24"/>
          <w:szCs w:val="24"/>
        </w:rPr>
        <w:br/>
      </w:r>
      <w:r w:rsidRPr="00FB56CB">
        <w:rPr>
          <w:rFonts w:ascii="Times New Roman" w:hAnsi="Times New Roman" w:cs="Times New Roman"/>
          <w:b/>
          <w:bCs/>
          <w:sz w:val="24"/>
          <w:szCs w:val="24"/>
        </w:rPr>
        <w:t>Bachelor of Technology in Computer Science</w:t>
      </w:r>
      <w:r w:rsidRPr="00FB56CB">
        <w:rPr>
          <w:rFonts w:ascii="Times New Roman" w:hAnsi="Times New Roman" w:cs="Times New Roman"/>
          <w:sz w:val="24"/>
          <w:szCs w:val="24"/>
        </w:rPr>
        <w:br/>
        <w:t>Narsimha Reddy Engineering College, India — Graduated 20</w:t>
      </w:r>
      <w:r w:rsidR="00484365" w:rsidRPr="00FB56CB">
        <w:rPr>
          <w:rFonts w:ascii="Times New Roman" w:hAnsi="Times New Roman" w:cs="Times New Roman"/>
          <w:sz w:val="24"/>
          <w:szCs w:val="24"/>
        </w:rPr>
        <w:t>19</w:t>
      </w:r>
      <w:r w:rsidRPr="00FB56CB">
        <w:rPr>
          <w:rFonts w:ascii="Times New Roman" w:hAnsi="Times New Roman" w:cs="Times New Roman"/>
          <w:sz w:val="24"/>
          <w:szCs w:val="24"/>
        </w:rPr>
        <w:br/>
      </w:r>
      <w:r w:rsidRPr="00FB56CB">
        <w:rPr>
          <w:rFonts w:ascii="Times New Roman" w:hAnsi="Times New Roman" w:cs="Times New Roman"/>
          <w:b/>
          <w:bCs/>
          <w:sz w:val="24"/>
          <w:szCs w:val="24"/>
        </w:rPr>
        <w:t>Relevant Coursework:</w:t>
      </w:r>
      <w:r w:rsidRPr="00FB56CB">
        <w:rPr>
          <w:rFonts w:ascii="Times New Roman" w:hAnsi="Times New Roman" w:cs="Times New Roman"/>
          <w:sz w:val="24"/>
          <w:szCs w:val="24"/>
        </w:rPr>
        <w:t xml:space="preserve"> Data Structures, Algorithms, Machine Learning, Database Management, Software Engineering</w:t>
      </w:r>
    </w:p>
    <w:p w14:paraId="1FFFC167" w14:textId="77777777" w:rsidR="00EA000A" w:rsidRPr="00FB56CB" w:rsidRDefault="00CC462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TECHNICAL SKILLS</w:t>
      </w:r>
    </w:p>
    <w:p w14:paraId="31AB5B9E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Languages: Python, JavaScript, C#</w:t>
      </w:r>
      <w:r w:rsidRPr="00FB56CB">
        <w:rPr>
          <w:rFonts w:ascii="Times New Roman" w:hAnsi="Times New Roman" w:cs="Times New Roman"/>
          <w:sz w:val="24"/>
          <w:szCs w:val="24"/>
        </w:rPr>
        <w:br/>
        <w:t>AI/ML: OpenAI API, ChatGPT, Claude, Gemini, LLM integration</w:t>
      </w:r>
      <w:r w:rsidRPr="00FB56CB">
        <w:rPr>
          <w:rFonts w:ascii="Times New Roman" w:hAnsi="Times New Roman" w:cs="Times New Roman"/>
          <w:sz w:val="24"/>
          <w:szCs w:val="24"/>
        </w:rPr>
        <w:br/>
        <w:t>Tools: Git, Visual Studio, Eclipse, MS Office 365</w:t>
      </w:r>
      <w:r w:rsidRPr="00FB56CB">
        <w:rPr>
          <w:rFonts w:ascii="Times New Roman" w:hAnsi="Times New Roman" w:cs="Times New Roman"/>
          <w:sz w:val="24"/>
          <w:szCs w:val="24"/>
        </w:rPr>
        <w:br/>
        <w:t>Frameworks &amp; Libraries: API integration, Automation frameworks, Data analysis tools</w:t>
      </w:r>
      <w:r w:rsidRPr="00FB56CB">
        <w:rPr>
          <w:rFonts w:ascii="Times New Roman" w:hAnsi="Times New Roman" w:cs="Times New Roman"/>
          <w:sz w:val="24"/>
          <w:szCs w:val="24"/>
        </w:rPr>
        <w:br/>
        <w:t>Core Strengths: Workflow automation, Process optimization, Quality assurance, Cross-team communication</w:t>
      </w:r>
    </w:p>
    <w:p w14:paraId="15E69604" w14:textId="77777777" w:rsidR="00EA000A" w:rsidRPr="00FB56CB" w:rsidRDefault="00CC462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EXPERIENCE</w:t>
      </w:r>
    </w:p>
    <w:p w14:paraId="4A15D438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b/>
          <w:bCs/>
          <w:sz w:val="24"/>
          <w:szCs w:val="24"/>
        </w:rPr>
        <w:t>Jr. Software Developer</w:t>
      </w:r>
      <w:r w:rsidRPr="00FB56CB">
        <w:rPr>
          <w:rFonts w:ascii="Times New Roman" w:hAnsi="Times New Roman" w:cs="Times New Roman"/>
          <w:sz w:val="24"/>
          <w:szCs w:val="24"/>
        </w:rPr>
        <w:t xml:space="preserve"> | Pragmatic Solutions Pvt Ltd | [</w:t>
      </w:r>
      <w:r w:rsidR="00484365" w:rsidRPr="00FB56CB">
        <w:rPr>
          <w:rFonts w:ascii="Times New Roman" w:hAnsi="Times New Roman" w:cs="Times New Roman"/>
          <w:sz w:val="24"/>
          <w:szCs w:val="24"/>
        </w:rPr>
        <w:t>Hyderabad, India</w:t>
      </w:r>
      <w:r w:rsidRPr="00FB56CB">
        <w:rPr>
          <w:rFonts w:ascii="Times New Roman" w:hAnsi="Times New Roman" w:cs="Times New Roman"/>
          <w:sz w:val="24"/>
          <w:szCs w:val="24"/>
        </w:rPr>
        <w:t>] | [</w:t>
      </w:r>
      <w:r w:rsidR="00484365" w:rsidRPr="00FB56CB">
        <w:rPr>
          <w:rFonts w:ascii="Times New Roman" w:hAnsi="Times New Roman" w:cs="Times New Roman"/>
          <w:sz w:val="24"/>
          <w:szCs w:val="24"/>
        </w:rPr>
        <w:t>Nov 2020</w:t>
      </w:r>
      <w:r w:rsidRPr="00FB56CB">
        <w:rPr>
          <w:rFonts w:ascii="Times New Roman" w:hAnsi="Times New Roman" w:cs="Times New Roman"/>
          <w:sz w:val="24"/>
          <w:szCs w:val="24"/>
        </w:rPr>
        <w:t xml:space="preserve"> – </w:t>
      </w:r>
      <w:r w:rsidR="00484365" w:rsidRPr="00FB56CB">
        <w:rPr>
          <w:rFonts w:ascii="Times New Roman" w:hAnsi="Times New Roman" w:cs="Times New Roman"/>
          <w:sz w:val="24"/>
          <w:szCs w:val="24"/>
        </w:rPr>
        <w:t>May 2021</w:t>
      </w:r>
      <w:r w:rsidRPr="00FB56CB">
        <w:rPr>
          <w:rFonts w:ascii="Times New Roman" w:hAnsi="Times New Roman" w:cs="Times New Roman"/>
          <w:sz w:val="24"/>
          <w:szCs w:val="24"/>
        </w:rPr>
        <w:t>]</w:t>
      </w:r>
      <w:r w:rsidRPr="00FB56CB">
        <w:rPr>
          <w:rFonts w:ascii="Times New Roman" w:hAnsi="Times New Roman" w:cs="Times New Roman"/>
          <w:sz w:val="24"/>
          <w:szCs w:val="24"/>
        </w:rPr>
        <w:br/>
        <w:t>- Improved application performance by 20% through code optimization and automation initiatives.</w:t>
      </w:r>
      <w:r w:rsidRPr="00FB56CB">
        <w:rPr>
          <w:rFonts w:ascii="Times New Roman" w:hAnsi="Times New Roman" w:cs="Times New Roman"/>
          <w:sz w:val="24"/>
          <w:szCs w:val="24"/>
        </w:rPr>
        <w:br/>
        <w:t>- Streamlined workflows with cross-functional teams, cutting manual testing time significantly.</w:t>
      </w:r>
      <w:r w:rsidRPr="00FB56CB">
        <w:rPr>
          <w:rFonts w:ascii="Times New Roman" w:hAnsi="Times New Roman" w:cs="Times New Roman"/>
          <w:sz w:val="24"/>
          <w:szCs w:val="24"/>
        </w:rPr>
        <w:br/>
        <w:t>- Built and tested software solutions in Python, JavaScript, and C#, strengthening API integration expertise.</w:t>
      </w:r>
      <w:r w:rsidRPr="00FB56CB">
        <w:rPr>
          <w:rFonts w:ascii="Times New Roman" w:hAnsi="Times New Roman" w:cs="Times New Roman"/>
          <w:sz w:val="24"/>
          <w:szCs w:val="24"/>
        </w:rPr>
        <w:br/>
        <w:t>- Led UI enhancements that boosted responsiveness and user satisfaction.</w:t>
      </w:r>
      <w:r w:rsidRPr="00FB56CB">
        <w:rPr>
          <w:rFonts w:ascii="Times New Roman" w:hAnsi="Times New Roman" w:cs="Times New Roman"/>
          <w:sz w:val="24"/>
          <w:szCs w:val="24"/>
        </w:rPr>
        <w:br/>
        <w:t>- Effectively explained technical solutions to non-technical stakeholders, enabling smoother deployments.</w:t>
      </w:r>
    </w:p>
    <w:p w14:paraId="427B4E19" w14:textId="77777777" w:rsidR="00EA000A" w:rsidRPr="00FB56CB" w:rsidRDefault="00CC462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lastRenderedPageBreak/>
        <w:t>PROJECTS</w:t>
      </w:r>
    </w:p>
    <w:p w14:paraId="0F6FE230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b/>
          <w:bCs/>
          <w:sz w:val="24"/>
          <w:szCs w:val="24"/>
        </w:rPr>
        <w:t>AI Workflow Automation Tool:</w:t>
      </w:r>
      <w:r w:rsidRPr="00FB56CB">
        <w:rPr>
          <w:rFonts w:ascii="Times New Roman" w:hAnsi="Times New Roman" w:cs="Times New Roman"/>
          <w:sz w:val="24"/>
          <w:szCs w:val="24"/>
        </w:rPr>
        <w:t xml:space="preserve"> Created Python-based automation using OpenAI API, reducing document review time by 30%.</w:t>
      </w:r>
      <w:r w:rsidRPr="00FB56CB">
        <w:rPr>
          <w:rFonts w:ascii="Times New Roman" w:hAnsi="Times New Roman" w:cs="Times New Roman"/>
          <w:sz w:val="24"/>
          <w:szCs w:val="24"/>
        </w:rPr>
        <w:br/>
      </w:r>
      <w:r w:rsidRPr="00FB56CB">
        <w:rPr>
          <w:rFonts w:ascii="Times New Roman" w:hAnsi="Times New Roman" w:cs="Times New Roman"/>
          <w:b/>
          <w:bCs/>
          <w:sz w:val="24"/>
          <w:szCs w:val="24"/>
        </w:rPr>
        <w:t>Intelligent Data Dashboard:</w:t>
      </w:r>
      <w:r w:rsidRPr="00FB56CB">
        <w:rPr>
          <w:rFonts w:ascii="Times New Roman" w:hAnsi="Times New Roman" w:cs="Times New Roman"/>
          <w:sz w:val="24"/>
          <w:szCs w:val="24"/>
        </w:rPr>
        <w:t xml:space="preserve"> Developed JS-based AI dashboard for automated insights, improving accessibility for non-technical users.</w:t>
      </w:r>
      <w:r w:rsidRPr="00FB56CB">
        <w:rPr>
          <w:rFonts w:ascii="Times New Roman" w:hAnsi="Times New Roman" w:cs="Times New Roman"/>
          <w:sz w:val="24"/>
          <w:szCs w:val="24"/>
        </w:rPr>
        <w:br/>
      </w:r>
      <w:r w:rsidRPr="00FB56CB">
        <w:rPr>
          <w:rFonts w:ascii="Times New Roman" w:hAnsi="Times New Roman" w:cs="Times New Roman"/>
          <w:b/>
          <w:bCs/>
          <w:sz w:val="24"/>
          <w:szCs w:val="24"/>
        </w:rPr>
        <w:t>Chatbot Assistant:</w:t>
      </w:r>
      <w:r w:rsidRPr="00FB56CB">
        <w:rPr>
          <w:rFonts w:ascii="Times New Roman" w:hAnsi="Times New Roman" w:cs="Times New Roman"/>
          <w:sz w:val="24"/>
          <w:szCs w:val="24"/>
        </w:rPr>
        <w:t xml:space="preserve"> Designed customer service chatbot with ChatGPT API; compared multiple AI platforms for best-fit use cases.</w:t>
      </w:r>
    </w:p>
    <w:p w14:paraId="5244FB64" w14:textId="77777777" w:rsidR="00EA000A" w:rsidRPr="00FB56CB" w:rsidRDefault="00CC462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KEY ACHIEVEMENTS</w:t>
      </w:r>
    </w:p>
    <w:p w14:paraId="3B6D0EC2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Segoe UI Symbol" w:hAnsi="Segoe UI Symbol" w:cs="Segoe UI Symbol"/>
          <w:sz w:val="24"/>
          <w:szCs w:val="24"/>
        </w:rPr>
        <w:t>✔</w:t>
      </w:r>
      <w:r w:rsidRPr="00FB56CB">
        <w:rPr>
          <w:rFonts w:ascii="Times New Roman" w:hAnsi="Times New Roman" w:cs="Times New Roman"/>
          <w:sz w:val="24"/>
          <w:szCs w:val="24"/>
        </w:rPr>
        <w:t xml:space="preserve"> Delivered measurable 20% performance gains in software applications</w:t>
      </w:r>
      <w:r w:rsidRPr="00FB56CB">
        <w:rPr>
          <w:rFonts w:ascii="Times New Roman" w:hAnsi="Times New Roman" w:cs="Times New Roman"/>
          <w:sz w:val="24"/>
          <w:szCs w:val="24"/>
        </w:rPr>
        <w:br/>
      </w:r>
      <w:r w:rsidRPr="00FB56CB">
        <w:rPr>
          <w:rFonts w:ascii="Segoe UI Symbol" w:hAnsi="Segoe UI Symbol" w:cs="Segoe UI Symbol"/>
          <w:sz w:val="24"/>
          <w:szCs w:val="24"/>
        </w:rPr>
        <w:t>✔</w:t>
      </w:r>
      <w:r w:rsidRPr="00FB56CB">
        <w:rPr>
          <w:rFonts w:ascii="Times New Roman" w:hAnsi="Times New Roman" w:cs="Times New Roman"/>
          <w:sz w:val="24"/>
          <w:szCs w:val="24"/>
        </w:rPr>
        <w:t xml:space="preserve"> Identified and implemented workflow improvements that increased team productivity</w:t>
      </w:r>
      <w:r w:rsidRPr="00FB56CB">
        <w:rPr>
          <w:rFonts w:ascii="Times New Roman" w:hAnsi="Times New Roman" w:cs="Times New Roman"/>
          <w:sz w:val="24"/>
          <w:szCs w:val="24"/>
        </w:rPr>
        <w:br/>
      </w:r>
      <w:r w:rsidRPr="00FB56CB">
        <w:rPr>
          <w:rFonts w:ascii="Segoe UI Symbol" w:hAnsi="Segoe UI Symbol" w:cs="Segoe UI Symbol"/>
          <w:sz w:val="24"/>
          <w:szCs w:val="24"/>
        </w:rPr>
        <w:t>✔</w:t>
      </w:r>
      <w:r w:rsidRPr="00FB56CB">
        <w:rPr>
          <w:rFonts w:ascii="Times New Roman" w:hAnsi="Times New Roman" w:cs="Times New Roman"/>
          <w:sz w:val="24"/>
          <w:szCs w:val="24"/>
        </w:rPr>
        <w:t xml:space="preserve"> Rapidly adopted and applied new AI technologies to real-world problems</w:t>
      </w:r>
    </w:p>
    <w:p w14:paraId="61DC03BD" w14:textId="77777777" w:rsidR="00EA000A" w:rsidRPr="00FB56CB" w:rsidRDefault="00CC462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INTERESTS</w:t>
      </w:r>
    </w:p>
    <w:p w14:paraId="50884CA4" w14:textId="77777777" w:rsidR="00EA000A" w:rsidRPr="00FB56CB" w:rsidRDefault="00CC462F">
      <w:pPr>
        <w:rPr>
          <w:rFonts w:ascii="Times New Roman" w:hAnsi="Times New Roman" w:cs="Times New Roman"/>
          <w:sz w:val="24"/>
          <w:szCs w:val="24"/>
        </w:rPr>
      </w:pPr>
      <w:r w:rsidRPr="00FB56CB">
        <w:rPr>
          <w:rFonts w:ascii="Times New Roman" w:hAnsi="Times New Roman" w:cs="Times New Roman"/>
          <w:sz w:val="24"/>
          <w:szCs w:val="24"/>
        </w:rPr>
        <w:t>Practical AI in business operations | Mobile commerce | Workflow optimization | Startup innovation</w:t>
      </w:r>
    </w:p>
    <w:sectPr w:rsidR="00EA000A" w:rsidRPr="00FB5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464013">
    <w:abstractNumId w:val="8"/>
  </w:num>
  <w:num w:numId="2" w16cid:durableId="644117300">
    <w:abstractNumId w:val="6"/>
  </w:num>
  <w:num w:numId="3" w16cid:durableId="64375927">
    <w:abstractNumId w:val="5"/>
  </w:num>
  <w:num w:numId="4" w16cid:durableId="323819500">
    <w:abstractNumId w:val="4"/>
  </w:num>
  <w:num w:numId="5" w16cid:durableId="1504781690">
    <w:abstractNumId w:val="7"/>
  </w:num>
  <w:num w:numId="6" w16cid:durableId="1207065819">
    <w:abstractNumId w:val="3"/>
  </w:num>
  <w:num w:numId="7" w16cid:durableId="330912955">
    <w:abstractNumId w:val="2"/>
  </w:num>
  <w:num w:numId="8" w16cid:durableId="639532696">
    <w:abstractNumId w:val="1"/>
  </w:num>
  <w:num w:numId="9" w16cid:durableId="171311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DF5"/>
    <w:rsid w:val="0015074B"/>
    <w:rsid w:val="0029639D"/>
    <w:rsid w:val="002B181D"/>
    <w:rsid w:val="00326F90"/>
    <w:rsid w:val="00484365"/>
    <w:rsid w:val="00AA1D8D"/>
    <w:rsid w:val="00B47730"/>
    <w:rsid w:val="00CB0664"/>
    <w:rsid w:val="00CC462F"/>
    <w:rsid w:val="00EA000A"/>
    <w:rsid w:val="00FB5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0D4E2"/>
  <w14:defaultImageDpi w14:val="300"/>
  <w15:docId w15:val="{A32EAE11-1503-47B4-8D69-AF8674A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2124</Characters>
  <Application>Microsoft Office Word</Application>
  <DocSecurity>0</DocSecurity>
  <Lines>50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Prathyusha Shekar</cp:lastModifiedBy>
  <cp:revision>2</cp:revision>
  <dcterms:created xsi:type="dcterms:W3CDTF">2025-09-30T02:07:00Z</dcterms:created>
  <dcterms:modified xsi:type="dcterms:W3CDTF">2025-09-30T02:07:00Z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e6a280b2-18af-43c5-b35f-0c07a6d68669</vt:lpwstr>
  </property>
</Properties>
</file>